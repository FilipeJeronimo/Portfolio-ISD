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F61B0" w14:textId="77777777" w:rsidR="00325B72" w:rsidRDefault="00000000">
      <w:pPr>
        <w:pStyle w:val="Ttulo1"/>
      </w:pPr>
      <w:proofErr w:type="spellStart"/>
      <w:r>
        <w:t>Projeto</w:t>
      </w:r>
      <w:proofErr w:type="spellEnd"/>
      <w:r>
        <w:t xml:space="preserve"> de </w:t>
      </w:r>
      <w:proofErr w:type="spellStart"/>
      <w:r>
        <w:t>Circuito</w:t>
      </w:r>
      <w:proofErr w:type="spellEnd"/>
      <w:r>
        <w:t xml:space="preserve"> </w:t>
      </w:r>
      <w:proofErr w:type="spellStart"/>
      <w:r>
        <w:t>Sequencial</w:t>
      </w:r>
      <w:proofErr w:type="spellEnd"/>
      <w:r>
        <w:t xml:space="preserve"> com Flip-Flops Tipo D</w:t>
      </w:r>
    </w:p>
    <w:p w14:paraId="44A59FF8" w14:textId="77777777" w:rsidR="00325B72" w:rsidRDefault="00000000">
      <w:pPr>
        <w:pStyle w:val="Ttulo2"/>
      </w:pPr>
      <w:r>
        <w:t xml:space="preserve">1. </w:t>
      </w:r>
      <w:proofErr w:type="spellStart"/>
      <w:r>
        <w:t>Codificação</w:t>
      </w:r>
      <w:proofErr w:type="spellEnd"/>
      <w:r>
        <w:t xml:space="preserve"> dos </w:t>
      </w:r>
      <w:proofErr w:type="spellStart"/>
      <w:r>
        <w:t>Estados</w:t>
      </w:r>
      <w:proofErr w:type="spellEnd"/>
    </w:p>
    <w:p w14:paraId="20F6C37D" w14:textId="77777777" w:rsidR="00325B72" w:rsidRDefault="00000000">
      <w:r>
        <w:t xml:space="preserve">O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estados</w:t>
      </w:r>
      <w:proofErr w:type="spellEnd"/>
      <w:r>
        <w:t xml:space="preserve"> </w:t>
      </w:r>
      <w:proofErr w:type="spellStart"/>
      <w:r>
        <w:t>apresentado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estados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gramStart"/>
      <w:r>
        <w:t>( F</w:t>
      </w:r>
      <w:proofErr w:type="gramEnd"/>
      <w:r>
        <w:t xml:space="preserve">, G, e H), com </w:t>
      </w:r>
      <w:proofErr w:type="spellStart"/>
      <w:r>
        <w:t>uma</w:t>
      </w:r>
      <w:proofErr w:type="spellEnd"/>
      <w:r>
        <w:t xml:space="preserve"> entrada E </w:t>
      </w:r>
      <w:proofErr w:type="spellStart"/>
      <w:r>
        <w:t>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saída</w:t>
      </w:r>
      <w:proofErr w:type="spellEnd"/>
      <w:r>
        <w:t xml:space="preserve"> S. </w:t>
      </w:r>
      <w:r>
        <w:br/>
        <w:t xml:space="preserve">Para </w:t>
      </w:r>
      <w:proofErr w:type="spellStart"/>
      <w:r>
        <w:t>representá-los</w:t>
      </w:r>
      <w:proofErr w:type="spellEnd"/>
      <w:r>
        <w:t xml:space="preserve"> </w:t>
      </w:r>
      <w:proofErr w:type="spellStart"/>
      <w:r>
        <w:t>binariamente</w:t>
      </w:r>
      <w:proofErr w:type="spellEnd"/>
      <w:r>
        <w:t xml:space="preserve">, </w:t>
      </w:r>
      <w:proofErr w:type="spellStart"/>
      <w:r>
        <w:t>utilizaremos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bits:</w:t>
      </w:r>
      <w:r>
        <w:br/>
      </w:r>
      <w:r>
        <w:br/>
        <w:t>- F = 00</w:t>
      </w:r>
      <w:r>
        <w:br/>
        <w:t>- G = 01</w:t>
      </w:r>
      <w:r>
        <w:br/>
        <w:t>- H = 10</w:t>
      </w:r>
    </w:p>
    <w:p w14:paraId="35B65672" w14:textId="77777777" w:rsidR="00325B72" w:rsidRDefault="00000000">
      <w:pPr>
        <w:pStyle w:val="Ttulo2"/>
      </w:pPr>
      <w:r>
        <w:t xml:space="preserve">2.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Transição</w:t>
      </w:r>
      <w:proofErr w:type="spellEnd"/>
      <w:r>
        <w:t xml:space="preserve"> de </w:t>
      </w:r>
      <w:proofErr w:type="spellStart"/>
      <w:r>
        <w:t>Estados</w:t>
      </w:r>
      <w:proofErr w:type="spellEnd"/>
    </w:p>
    <w:p w14:paraId="2F1F2A8F" w14:textId="77777777" w:rsidR="00325B72" w:rsidRDefault="00000000">
      <w:r>
        <w:t xml:space="preserve">Com base no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estados</w:t>
      </w:r>
      <w:proofErr w:type="spellEnd"/>
      <w:r>
        <w:t xml:space="preserve">, </w:t>
      </w:r>
      <w:proofErr w:type="spellStart"/>
      <w:r>
        <w:t>elaboramos</w:t>
      </w:r>
      <w:proofErr w:type="spellEnd"/>
      <w:r>
        <w:t xml:space="preserve"> 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transição</w:t>
      </w:r>
      <w:proofErr w:type="spellEnd"/>
      <w:r>
        <w:t xml:space="preserve"> de </w:t>
      </w:r>
      <w:proofErr w:type="spellStart"/>
      <w:r>
        <w:t>estados</w:t>
      </w:r>
      <w:proofErr w:type="spellEnd"/>
      <w: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25B72" w14:paraId="77412D9F" w14:textId="77777777">
        <w:tc>
          <w:tcPr>
            <w:tcW w:w="2160" w:type="dxa"/>
          </w:tcPr>
          <w:p w14:paraId="59B06CF1" w14:textId="77777777" w:rsidR="00325B72" w:rsidRDefault="00000000">
            <w:r>
              <w:t xml:space="preserve">Estado </w:t>
            </w:r>
            <w:proofErr w:type="spellStart"/>
            <w:r>
              <w:t>Atual</w:t>
            </w:r>
            <w:proofErr w:type="spellEnd"/>
            <w:r>
              <w:t xml:space="preserve"> (Q1 Q0)</w:t>
            </w:r>
          </w:p>
        </w:tc>
        <w:tc>
          <w:tcPr>
            <w:tcW w:w="2160" w:type="dxa"/>
          </w:tcPr>
          <w:p w14:paraId="60502DD8" w14:textId="77777777" w:rsidR="00325B72" w:rsidRDefault="00000000">
            <w:r>
              <w:t>Entrada (E)</w:t>
            </w:r>
          </w:p>
        </w:tc>
        <w:tc>
          <w:tcPr>
            <w:tcW w:w="2160" w:type="dxa"/>
          </w:tcPr>
          <w:p w14:paraId="7EFB9E91" w14:textId="77777777" w:rsidR="00325B72" w:rsidRDefault="00000000">
            <w:proofErr w:type="spellStart"/>
            <w:r>
              <w:t>Próximo</w:t>
            </w:r>
            <w:proofErr w:type="spellEnd"/>
            <w:r>
              <w:t xml:space="preserve"> Estado (Q1' Q0')</w:t>
            </w:r>
          </w:p>
        </w:tc>
        <w:tc>
          <w:tcPr>
            <w:tcW w:w="2160" w:type="dxa"/>
          </w:tcPr>
          <w:p w14:paraId="15FF1E7C" w14:textId="77777777" w:rsidR="00325B72" w:rsidRDefault="00000000">
            <w:proofErr w:type="spellStart"/>
            <w:r>
              <w:t>Saída</w:t>
            </w:r>
            <w:proofErr w:type="spellEnd"/>
            <w:r>
              <w:t xml:space="preserve"> (S)</w:t>
            </w:r>
          </w:p>
        </w:tc>
      </w:tr>
      <w:tr w:rsidR="00325B72" w14:paraId="69BFEC96" w14:textId="77777777">
        <w:tc>
          <w:tcPr>
            <w:tcW w:w="2160" w:type="dxa"/>
          </w:tcPr>
          <w:p w14:paraId="1A801DE8" w14:textId="77777777" w:rsidR="00325B72" w:rsidRDefault="00000000">
            <w:r>
              <w:t>00 (F)</w:t>
            </w:r>
          </w:p>
        </w:tc>
        <w:tc>
          <w:tcPr>
            <w:tcW w:w="2160" w:type="dxa"/>
          </w:tcPr>
          <w:p w14:paraId="40080B8C" w14:textId="77777777" w:rsidR="00325B72" w:rsidRDefault="00000000">
            <w:r>
              <w:t>0</w:t>
            </w:r>
          </w:p>
        </w:tc>
        <w:tc>
          <w:tcPr>
            <w:tcW w:w="2160" w:type="dxa"/>
          </w:tcPr>
          <w:p w14:paraId="0FAFD187" w14:textId="77777777" w:rsidR="00325B72" w:rsidRDefault="00000000">
            <w:r>
              <w:t>00 (F)</w:t>
            </w:r>
          </w:p>
        </w:tc>
        <w:tc>
          <w:tcPr>
            <w:tcW w:w="2160" w:type="dxa"/>
          </w:tcPr>
          <w:p w14:paraId="6705EF73" w14:textId="77777777" w:rsidR="00325B72" w:rsidRDefault="00000000">
            <w:r>
              <w:t>0</w:t>
            </w:r>
          </w:p>
        </w:tc>
      </w:tr>
      <w:tr w:rsidR="00325B72" w14:paraId="6CDC4DA4" w14:textId="77777777">
        <w:tc>
          <w:tcPr>
            <w:tcW w:w="2160" w:type="dxa"/>
          </w:tcPr>
          <w:p w14:paraId="02E42038" w14:textId="77777777" w:rsidR="00325B72" w:rsidRDefault="00000000">
            <w:r>
              <w:t>00 (F)</w:t>
            </w:r>
          </w:p>
        </w:tc>
        <w:tc>
          <w:tcPr>
            <w:tcW w:w="2160" w:type="dxa"/>
          </w:tcPr>
          <w:p w14:paraId="04B4C323" w14:textId="77777777" w:rsidR="00325B72" w:rsidRDefault="00000000">
            <w:r>
              <w:t>1</w:t>
            </w:r>
          </w:p>
        </w:tc>
        <w:tc>
          <w:tcPr>
            <w:tcW w:w="2160" w:type="dxa"/>
          </w:tcPr>
          <w:p w14:paraId="25AED170" w14:textId="77777777" w:rsidR="00325B72" w:rsidRDefault="00000000">
            <w:r>
              <w:t>01 (G)</w:t>
            </w:r>
          </w:p>
        </w:tc>
        <w:tc>
          <w:tcPr>
            <w:tcW w:w="2160" w:type="dxa"/>
          </w:tcPr>
          <w:p w14:paraId="3EA5773E" w14:textId="77777777" w:rsidR="00325B72" w:rsidRDefault="00000000">
            <w:r>
              <w:t>0</w:t>
            </w:r>
          </w:p>
        </w:tc>
      </w:tr>
      <w:tr w:rsidR="00325B72" w14:paraId="0A76266B" w14:textId="77777777">
        <w:tc>
          <w:tcPr>
            <w:tcW w:w="2160" w:type="dxa"/>
          </w:tcPr>
          <w:p w14:paraId="5A9B7314" w14:textId="77777777" w:rsidR="00325B72" w:rsidRDefault="00000000">
            <w:r>
              <w:t>01 (G)</w:t>
            </w:r>
          </w:p>
        </w:tc>
        <w:tc>
          <w:tcPr>
            <w:tcW w:w="2160" w:type="dxa"/>
          </w:tcPr>
          <w:p w14:paraId="189AB2B1" w14:textId="77777777" w:rsidR="00325B72" w:rsidRDefault="00000000">
            <w:r>
              <w:t>0</w:t>
            </w:r>
          </w:p>
        </w:tc>
        <w:tc>
          <w:tcPr>
            <w:tcW w:w="2160" w:type="dxa"/>
          </w:tcPr>
          <w:p w14:paraId="01C5DD69" w14:textId="77777777" w:rsidR="00325B72" w:rsidRDefault="00000000">
            <w:r>
              <w:t>00 (F)</w:t>
            </w:r>
          </w:p>
        </w:tc>
        <w:tc>
          <w:tcPr>
            <w:tcW w:w="2160" w:type="dxa"/>
          </w:tcPr>
          <w:p w14:paraId="1ECBC5F6" w14:textId="77777777" w:rsidR="00325B72" w:rsidRDefault="00000000">
            <w:r>
              <w:t>0</w:t>
            </w:r>
          </w:p>
        </w:tc>
      </w:tr>
      <w:tr w:rsidR="00325B72" w14:paraId="47EA8B70" w14:textId="77777777">
        <w:tc>
          <w:tcPr>
            <w:tcW w:w="2160" w:type="dxa"/>
          </w:tcPr>
          <w:p w14:paraId="71AC9C41" w14:textId="77777777" w:rsidR="00325B72" w:rsidRDefault="00000000">
            <w:r>
              <w:t>01 (G)</w:t>
            </w:r>
          </w:p>
        </w:tc>
        <w:tc>
          <w:tcPr>
            <w:tcW w:w="2160" w:type="dxa"/>
          </w:tcPr>
          <w:p w14:paraId="05F34B19" w14:textId="77777777" w:rsidR="00325B72" w:rsidRDefault="00000000">
            <w:r>
              <w:t>1</w:t>
            </w:r>
          </w:p>
        </w:tc>
        <w:tc>
          <w:tcPr>
            <w:tcW w:w="2160" w:type="dxa"/>
          </w:tcPr>
          <w:p w14:paraId="6194BDB2" w14:textId="77777777" w:rsidR="00325B72" w:rsidRDefault="00000000">
            <w:r>
              <w:t>10 (H)</w:t>
            </w:r>
          </w:p>
        </w:tc>
        <w:tc>
          <w:tcPr>
            <w:tcW w:w="2160" w:type="dxa"/>
          </w:tcPr>
          <w:p w14:paraId="223E37AC" w14:textId="77777777" w:rsidR="00325B72" w:rsidRDefault="00000000">
            <w:r>
              <w:t>1</w:t>
            </w:r>
          </w:p>
        </w:tc>
      </w:tr>
      <w:tr w:rsidR="00325B72" w14:paraId="6C594CAD" w14:textId="77777777">
        <w:tc>
          <w:tcPr>
            <w:tcW w:w="2160" w:type="dxa"/>
          </w:tcPr>
          <w:p w14:paraId="0BF42C3F" w14:textId="77777777" w:rsidR="00325B72" w:rsidRDefault="00000000">
            <w:r>
              <w:t>10 (H)</w:t>
            </w:r>
          </w:p>
        </w:tc>
        <w:tc>
          <w:tcPr>
            <w:tcW w:w="2160" w:type="dxa"/>
          </w:tcPr>
          <w:p w14:paraId="31521739" w14:textId="77777777" w:rsidR="00325B72" w:rsidRDefault="00000000">
            <w:r>
              <w:t>0</w:t>
            </w:r>
          </w:p>
        </w:tc>
        <w:tc>
          <w:tcPr>
            <w:tcW w:w="2160" w:type="dxa"/>
          </w:tcPr>
          <w:p w14:paraId="3551B13C" w14:textId="77777777" w:rsidR="00325B72" w:rsidRDefault="00000000">
            <w:r>
              <w:t>01 (G)</w:t>
            </w:r>
          </w:p>
        </w:tc>
        <w:tc>
          <w:tcPr>
            <w:tcW w:w="2160" w:type="dxa"/>
          </w:tcPr>
          <w:p w14:paraId="1A09283C" w14:textId="77777777" w:rsidR="00325B72" w:rsidRDefault="00000000">
            <w:r>
              <w:t>0</w:t>
            </w:r>
          </w:p>
        </w:tc>
      </w:tr>
      <w:tr w:rsidR="00325B72" w14:paraId="285B63DB" w14:textId="77777777">
        <w:tc>
          <w:tcPr>
            <w:tcW w:w="2160" w:type="dxa"/>
          </w:tcPr>
          <w:p w14:paraId="38DF829B" w14:textId="77777777" w:rsidR="00325B72" w:rsidRDefault="00000000">
            <w:r>
              <w:t>10 (H)</w:t>
            </w:r>
          </w:p>
        </w:tc>
        <w:tc>
          <w:tcPr>
            <w:tcW w:w="2160" w:type="dxa"/>
          </w:tcPr>
          <w:p w14:paraId="71A25497" w14:textId="77777777" w:rsidR="00325B72" w:rsidRDefault="00000000">
            <w:r>
              <w:t>1</w:t>
            </w:r>
          </w:p>
        </w:tc>
        <w:tc>
          <w:tcPr>
            <w:tcW w:w="2160" w:type="dxa"/>
          </w:tcPr>
          <w:p w14:paraId="7B940E5A" w14:textId="77777777" w:rsidR="00325B72" w:rsidRDefault="00000000">
            <w:r>
              <w:t>10 (H)</w:t>
            </w:r>
          </w:p>
        </w:tc>
        <w:tc>
          <w:tcPr>
            <w:tcW w:w="2160" w:type="dxa"/>
          </w:tcPr>
          <w:p w14:paraId="79F7894E" w14:textId="77777777" w:rsidR="00325B72" w:rsidRDefault="00000000">
            <w:r>
              <w:t>1</w:t>
            </w:r>
          </w:p>
        </w:tc>
      </w:tr>
    </w:tbl>
    <w:p w14:paraId="55129F66" w14:textId="77777777" w:rsidR="00325B72" w:rsidRDefault="00000000">
      <w:pPr>
        <w:pStyle w:val="Ttulo2"/>
      </w:pPr>
      <w:r>
        <w:t xml:space="preserve">3. </w:t>
      </w:r>
      <w:proofErr w:type="spellStart"/>
      <w:r>
        <w:t>Expressões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Flip-Flops Tipo D</w:t>
      </w:r>
    </w:p>
    <w:p w14:paraId="4679F9E6" w14:textId="77777777" w:rsidR="00325B72" w:rsidRDefault="00000000">
      <w:r>
        <w:t xml:space="preserve">Para </w:t>
      </w:r>
      <w:proofErr w:type="spellStart"/>
      <w:r>
        <w:t>projetar</w:t>
      </w:r>
      <w:proofErr w:type="spellEnd"/>
      <w:r>
        <w:t xml:space="preserve"> o </w:t>
      </w:r>
      <w:proofErr w:type="spellStart"/>
      <w:r>
        <w:t>circuito</w:t>
      </w:r>
      <w:proofErr w:type="spellEnd"/>
      <w:r>
        <w:t xml:space="preserve">, </w:t>
      </w:r>
      <w:proofErr w:type="spellStart"/>
      <w:r>
        <w:t>determinamos</w:t>
      </w:r>
      <w:proofErr w:type="spellEnd"/>
      <w:r>
        <w:t xml:space="preserve"> as </w:t>
      </w:r>
      <w:proofErr w:type="spellStart"/>
      <w:r>
        <w:t>expressões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sinais</w:t>
      </w:r>
      <w:proofErr w:type="spellEnd"/>
      <w:r>
        <w:t xml:space="preserve"> de entrada dos Flip-Flops (D1 e D0)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mapas</w:t>
      </w:r>
      <w:proofErr w:type="spellEnd"/>
      <w:r>
        <w:t xml:space="preserve"> de Karnaugh. </w:t>
      </w:r>
      <w:r>
        <w:br/>
      </w: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são</w:t>
      </w:r>
      <w:proofErr w:type="spellEnd"/>
      <w:r>
        <w:t>:</w:t>
      </w:r>
    </w:p>
    <w:p w14:paraId="5074D155" w14:textId="77777777" w:rsidR="00325B72" w:rsidRDefault="00000000">
      <w:pPr>
        <w:pStyle w:val="Ttulo3"/>
      </w:pPr>
      <w:proofErr w:type="spellStart"/>
      <w:r>
        <w:t>Expressão</w:t>
      </w:r>
      <w:proofErr w:type="spellEnd"/>
      <w:r>
        <w:t xml:space="preserve"> para D1:</w:t>
      </w:r>
    </w:p>
    <w:p w14:paraId="2C8F8F7C" w14:textId="77777777" w:rsidR="00325B72" w:rsidRDefault="00000000">
      <w:r>
        <w:t>D1 = Q0 ⋅ E + Q1 ⋅ ¬E</w:t>
      </w:r>
    </w:p>
    <w:p w14:paraId="1A804737" w14:textId="77777777" w:rsidR="00325B72" w:rsidRDefault="00000000">
      <w:pPr>
        <w:pStyle w:val="Ttulo3"/>
      </w:pPr>
      <w:proofErr w:type="spellStart"/>
      <w:r>
        <w:t>Expressão</w:t>
      </w:r>
      <w:proofErr w:type="spellEnd"/>
      <w:r>
        <w:t xml:space="preserve"> para D0:</w:t>
      </w:r>
    </w:p>
    <w:p w14:paraId="4638C12D" w14:textId="77777777" w:rsidR="00325B72" w:rsidRDefault="00000000">
      <w:r>
        <w:t>D0 = ¬Q1 ⋅ ¬Q0 ⋅ E + ¬Q1 ⋅ Q0 ⋅ ¬E</w:t>
      </w:r>
    </w:p>
    <w:p w14:paraId="0A57BE08" w14:textId="77777777" w:rsidR="00325B72" w:rsidRDefault="00000000">
      <w:pPr>
        <w:pStyle w:val="Ttulo2"/>
      </w:pPr>
      <w:r>
        <w:t xml:space="preserve">4. </w:t>
      </w:r>
      <w:proofErr w:type="spellStart"/>
      <w:r>
        <w:t>Expressão</w:t>
      </w:r>
      <w:proofErr w:type="spellEnd"/>
      <w:r>
        <w:t xml:space="preserve"> para a </w:t>
      </w:r>
      <w:proofErr w:type="spellStart"/>
      <w:r>
        <w:t>Saída</w:t>
      </w:r>
      <w:proofErr w:type="spellEnd"/>
      <w:r>
        <w:t xml:space="preserve"> (S)</w:t>
      </w:r>
    </w:p>
    <w:p w14:paraId="6321F4D9" w14:textId="77777777" w:rsidR="00325B72" w:rsidRDefault="00000000">
      <w:r>
        <w:t xml:space="preserve">A </w:t>
      </w:r>
      <w:proofErr w:type="spellStart"/>
      <w:r>
        <w:t>saída</w:t>
      </w:r>
      <w:proofErr w:type="spellEnd"/>
      <w:r>
        <w:t xml:space="preserve"> S é </w:t>
      </w:r>
      <w:proofErr w:type="spellStart"/>
      <w:r>
        <w:t>igual</w:t>
      </w:r>
      <w:proofErr w:type="spellEnd"/>
      <w:r>
        <w:t xml:space="preserve"> a 1 </w:t>
      </w:r>
      <w:proofErr w:type="spellStart"/>
      <w:r>
        <w:t>apenas</w:t>
      </w:r>
      <w:proofErr w:type="spellEnd"/>
      <w:r>
        <w:t xml:space="preserve"> no </w:t>
      </w:r>
      <w:proofErr w:type="spellStart"/>
      <w:r>
        <w:t>estado</w:t>
      </w:r>
      <w:proofErr w:type="spellEnd"/>
      <w:r>
        <w:t xml:space="preserve"> H (Q1 = 1 e Q0 = 1). Assim, </w:t>
      </w:r>
      <w:proofErr w:type="spellStart"/>
      <w:r>
        <w:t>temos</w:t>
      </w:r>
      <w:proofErr w:type="spellEnd"/>
      <w:r>
        <w:t>:</w:t>
      </w:r>
    </w:p>
    <w:p w14:paraId="28BB0EA9" w14:textId="2605B7BE" w:rsidR="00E2658C" w:rsidRDefault="00000000">
      <w:r>
        <w:t>S = Q1 ⋅ Q0</w:t>
      </w:r>
    </w:p>
    <w:p w14:paraId="650904B0" w14:textId="36A3EC94" w:rsidR="00325B72" w:rsidRDefault="00E2658C">
      <w:r>
        <w:br w:type="page"/>
      </w:r>
    </w:p>
    <w:p w14:paraId="2B2E3D77" w14:textId="77777777" w:rsidR="00325B72" w:rsidRDefault="00000000">
      <w:pPr>
        <w:pStyle w:val="Ttulo2"/>
      </w:pPr>
      <w:r>
        <w:lastRenderedPageBreak/>
        <w:t xml:space="preserve">5. </w:t>
      </w:r>
      <w:proofErr w:type="spellStart"/>
      <w:r>
        <w:t>Diagrama</w:t>
      </w:r>
      <w:proofErr w:type="spellEnd"/>
      <w:r>
        <w:t xml:space="preserve"> do </w:t>
      </w:r>
      <w:proofErr w:type="spellStart"/>
      <w:r>
        <w:t>Circuito</w:t>
      </w:r>
      <w:proofErr w:type="spellEnd"/>
    </w:p>
    <w:p w14:paraId="19D1B83E" w14:textId="25D76D0F" w:rsidR="00D41919" w:rsidRDefault="00000000">
      <w:r>
        <w:t xml:space="preserve">O </w:t>
      </w:r>
      <w:proofErr w:type="spellStart"/>
      <w:r>
        <w:t>circuito</w:t>
      </w:r>
      <w:proofErr w:type="spellEnd"/>
      <w:r>
        <w:t xml:space="preserve"> é </w:t>
      </w:r>
      <w:proofErr w:type="spellStart"/>
      <w:r>
        <w:t>composto</w:t>
      </w:r>
      <w:proofErr w:type="spellEnd"/>
      <w:r>
        <w:t xml:space="preserve"> </w:t>
      </w:r>
      <w:proofErr w:type="spellStart"/>
      <w:r>
        <w:t>por</w:t>
      </w:r>
      <w:proofErr w:type="spellEnd"/>
      <w:r>
        <w:t>:</w:t>
      </w:r>
      <w:r>
        <w:br/>
        <w:t xml:space="preserve">- </w:t>
      </w:r>
      <w:proofErr w:type="spellStart"/>
      <w:r>
        <w:t>Dois</w:t>
      </w:r>
      <w:proofErr w:type="spellEnd"/>
      <w:r>
        <w:t xml:space="preserve"> Flip-Flops </w:t>
      </w:r>
      <w:proofErr w:type="spellStart"/>
      <w:r>
        <w:t>tipo</w:t>
      </w:r>
      <w:proofErr w:type="spellEnd"/>
      <w:r>
        <w:t xml:space="preserve"> D, que </w:t>
      </w:r>
      <w:proofErr w:type="spellStart"/>
      <w:r>
        <w:t>armazenam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bits Q1 e Q0.</w:t>
      </w:r>
      <w:r>
        <w:br/>
        <w:t xml:space="preserve">- Um </w:t>
      </w:r>
      <w:proofErr w:type="spellStart"/>
      <w:r>
        <w:t>circuito</w:t>
      </w:r>
      <w:proofErr w:type="spellEnd"/>
      <w:r>
        <w:t xml:space="preserve"> </w:t>
      </w:r>
      <w:proofErr w:type="spellStart"/>
      <w:r>
        <w:t>combinacional</w:t>
      </w:r>
      <w:proofErr w:type="spellEnd"/>
      <w:r>
        <w:t xml:space="preserve"> que </w:t>
      </w:r>
      <w:proofErr w:type="spellStart"/>
      <w:r>
        <w:t>implementa</w:t>
      </w:r>
      <w:proofErr w:type="spellEnd"/>
      <w:r>
        <w:t xml:space="preserve">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expressões</w:t>
      </w:r>
      <w:proofErr w:type="spellEnd"/>
      <w:r>
        <w:t>:</w:t>
      </w:r>
      <w:r>
        <w:br/>
        <w:t xml:space="preserve">  - D1 = Q0 ⋅ E + Q1 ⋅ ¬E</w:t>
      </w:r>
      <w:r>
        <w:br/>
        <w:t xml:space="preserve">  - D0 = ¬Q1 ⋅ ¬Q0 ⋅ E + ¬Q1 ⋅ Q0 ⋅ ¬E</w:t>
      </w:r>
      <w:r>
        <w:br/>
        <w:t xml:space="preserve">  - S = Q1 ⋅ Q0</w:t>
      </w:r>
      <w:r>
        <w:br/>
      </w:r>
      <w:r>
        <w:br/>
        <w:t xml:space="preserve">O </w:t>
      </w:r>
      <w:proofErr w:type="spellStart"/>
      <w:r>
        <w:t>diagrama</w:t>
      </w:r>
      <w:proofErr w:type="spellEnd"/>
      <w:r>
        <w:t xml:space="preserve"> do </w:t>
      </w:r>
      <w:proofErr w:type="spellStart"/>
      <w:r>
        <w:t>circuito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implementado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>:</w:t>
      </w:r>
      <w:r>
        <w:br/>
        <w:t xml:space="preserve">- Flip-Flops Tipo D: </w:t>
      </w:r>
      <w:proofErr w:type="spellStart"/>
      <w:r>
        <w:t>Responsáveis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armazenar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estados</w:t>
      </w:r>
      <w:proofErr w:type="spellEnd"/>
      <w:r>
        <w:t xml:space="preserve"> Q1 e Q0.</w:t>
      </w:r>
      <w:r>
        <w:br/>
        <w:t xml:space="preserve">- Portas </w:t>
      </w:r>
      <w:proofErr w:type="spellStart"/>
      <w:r>
        <w:t>Lógicas</w:t>
      </w:r>
      <w:proofErr w:type="spellEnd"/>
      <w:r>
        <w:t xml:space="preserve">: </w:t>
      </w:r>
      <w:proofErr w:type="spellStart"/>
      <w:r>
        <w:t>Implementam</w:t>
      </w:r>
      <w:proofErr w:type="spellEnd"/>
      <w:r>
        <w:t xml:space="preserve"> as </w:t>
      </w:r>
      <w:proofErr w:type="spellStart"/>
      <w:r>
        <w:t>expressões</w:t>
      </w:r>
      <w:proofErr w:type="spellEnd"/>
      <w:r>
        <w:t xml:space="preserve"> de D1, D0 e S.</w:t>
      </w:r>
      <w:r>
        <w:br/>
        <w:t xml:space="preserve">- Entradas e </w:t>
      </w:r>
      <w:proofErr w:type="spellStart"/>
      <w:r>
        <w:t>Saídas</w:t>
      </w:r>
      <w:proofErr w:type="spellEnd"/>
      <w:r>
        <w:t xml:space="preserve">: A entrada E </w:t>
      </w:r>
      <w:proofErr w:type="spellStart"/>
      <w:r>
        <w:t>e</w:t>
      </w:r>
      <w:proofErr w:type="spellEnd"/>
      <w:r>
        <w:t xml:space="preserve"> a </w:t>
      </w:r>
      <w:proofErr w:type="spellStart"/>
      <w:r>
        <w:t>saída</w:t>
      </w:r>
      <w:proofErr w:type="spellEnd"/>
      <w:r>
        <w:t xml:space="preserve"> S </w:t>
      </w:r>
      <w:proofErr w:type="spellStart"/>
      <w:r>
        <w:t>interagem</w:t>
      </w:r>
      <w:proofErr w:type="spellEnd"/>
      <w:r>
        <w:t xml:space="preserve"> com o </w:t>
      </w:r>
      <w:proofErr w:type="spellStart"/>
      <w:r>
        <w:t>circuito</w:t>
      </w:r>
      <w:proofErr w:type="spellEnd"/>
      <w:r>
        <w:t>.</w:t>
      </w:r>
    </w:p>
    <w:p w14:paraId="3CC30DC9" w14:textId="77777777" w:rsidR="00555F8F" w:rsidRDefault="00555F8F"/>
    <w:sectPr w:rsidR="00555F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8113766">
    <w:abstractNumId w:val="8"/>
  </w:num>
  <w:num w:numId="2" w16cid:durableId="1636449108">
    <w:abstractNumId w:val="6"/>
  </w:num>
  <w:num w:numId="3" w16cid:durableId="977107212">
    <w:abstractNumId w:val="5"/>
  </w:num>
  <w:num w:numId="4" w16cid:durableId="1930697124">
    <w:abstractNumId w:val="4"/>
  </w:num>
  <w:num w:numId="5" w16cid:durableId="283387071">
    <w:abstractNumId w:val="7"/>
  </w:num>
  <w:num w:numId="6" w16cid:durableId="765882957">
    <w:abstractNumId w:val="3"/>
  </w:num>
  <w:num w:numId="7" w16cid:durableId="1964844859">
    <w:abstractNumId w:val="2"/>
  </w:num>
  <w:num w:numId="8" w16cid:durableId="368920082">
    <w:abstractNumId w:val="1"/>
  </w:num>
  <w:num w:numId="9" w16cid:durableId="668023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5B72"/>
    <w:rsid w:val="00326F90"/>
    <w:rsid w:val="004F7D47"/>
    <w:rsid w:val="00551C08"/>
    <w:rsid w:val="00555F8F"/>
    <w:rsid w:val="0081735F"/>
    <w:rsid w:val="00AA1D8D"/>
    <w:rsid w:val="00B47730"/>
    <w:rsid w:val="00CB0664"/>
    <w:rsid w:val="00CF76A2"/>
    <w:rsid w:val="00D337B4"/>
    <w:rsid w:val="00D41919"/>
    <w:rsid w:val="00DD44B1"/>
    <w:rsid w:val="00E2658C"/>
    <w:rsid w:val="00E368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458F45"/>
  <w14:defaultImageDpi w14:val="300"/>
  <w15:docId w15:val="{7BE66597-7D3E-441B-87AB-CC1D8521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E265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26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265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E265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265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2658C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Fontes Jerónimo</dc:creator>
  <cp:keywords/>
  <cp:lastModifiedBy>Filipe Fontes Jerónimo</cp:lastModifiedBy>
  <cp:revision>7</cp:revision>
  <dcterms:created xsi:type="dcterms:W3CDTF">2013-12-23T23:15:00Z</dcterms:created>
  <dcterms:modified xsi:type="dcterms:W3CDTF">2025-01-10T17:32:00Z</dcterms:modified>
  <cp:category/>
</cp:coreProperties>
</file>