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97EDC" w14:textId="77777777" w:rsidR="00E65DE1" w:rsidRPr="00143C62" w:rsidRDefault="00000000">
      <w:pPr>
        <w:pStyle w:val="Ttulo1"/>
        <w:rPr>
          <w:lang w:val="pt-PT"/>
        </w:rPr>
      </w:pPr>
      <w:r w:rsidRPr="00143C62">
        <w:rPr>
          <w:lang w:val="pt-PT"/>
        </w:rPr>
        <w:t>Análise do Circuito Multiplexador</w:t>
      </w:r>
    </w:p>
    <w:p w14:paraId="30B4C5C5" w14:textId="77777777" w:rsidR="00E65DE1" w:rsidRPr="00143C62" w:rsidRDefault="00000000">
      <w:pPr>
        <w:rPr>
          <w:lang w:val="pt-PT"/>
        </w:rPr>
      </w:pPr>
      <w:r w:rsidRPr="00143C62">
        <w:rPr>
          <w:lang w:val="pt-PT"/>
        </w:rPr>
        <w:t xml:space="preserve">Sabendo que as entradas têm os seguintes valores: </w:t>
      </w:r>
      <w:r w:rsidRPr="00143C62">
        <w:rPr>
          <w:lang w:val="pt-PT"/>
        </w:rPr>
        <w:br/>
        <w:t>- D₀ = 0, D₁ = 0, D₂ = 1, D₃ = 0</w:t>
      </w:r>
      <w:r w:rsidRPr="00143C62">
        <w:rPr>
          <w:lang w:val="pt-PT"/>
        </w:rPr>
        <w:br/>
        <w:t>- S₀ = 1 e S₁ = 0</w:t>
      </w:r>
      <w:r w:rsidRPr="00143C62">
        <w:rPr>
          <w:lang w:val="pt-PT"/>
        </w:rPr>
        <w:br/>
      </w:r>
      <w:r w:rsidRPr="00143C62">
        <w:rPr>
          <w:lang w:val="pt-PT"/>
        </w:rPr>
        <w:br/>
        <w:t>Devemos determinar o nível lógico da saída Y do circuito mostrado.</w:t>
      </w:r>
    </w:p>
    <w:p w14:paraId="2213D62F" w14:textId="77777777" w:rsidR="00E65DE1" w:rsidRPr="00143C62" w:rsidRDefault="00000000">
      <w:pPr>
        <w:pStyle w:val="Ttulo2"/>
        <w:rPr>
          <w:lang w:val="pt-PT"/>
        </w:rPr>
      </w:pPr>
      <w:r w:rsidRPr="00143C62">
        <w:rPr>
          <w:lang w:val="pt-PT"/>
        </w:rPr>
        <w:t>Análise do Funcionamento</w:t>
      </w:r>
    </w:p>
    <w:p w14:paraId="6E0C84B7" w14:textId="77777777" w:rsidR="00E65DE1" w:rsidRPr="00143C62" w:rsidRDefault="00000000">
      <w:pPr>
        <w:rPr>
          <w:lang w:val="pt-PT"/>
        </w:rPr>
      </w:pPr>
      <w:r w:rsidRPr="00143C62">
        <w:rPr>
          <w:lang w:val="pt-PT"/>
        </w:rPr>
        <w:t>1. Este é um circuito multiplexador que selecciona uma das entradas (D₀, D₁, D₂, ou D₃) com base nos sinais de controlo S₀ e S₁.</w:t>
      </w:r>
      <w:r w:rsidRPr="00143C62">
        <w:rPr>
          <w:lang w:val="pt-PT"/>
        </w:rPr>
        <w:br/>
        <w:t>2. As combinações de S₁ e S₀ determinam qual entrada será direccionada para a saída Y:</w:t>
      </w:r>
      <w:r w:rsidRPr="00143C62">
        <w:rPr>
          <w:lang w:val="pt-PT"/>
        </w:rPr>
        <w:br/>
        <w:t xml:space="preserve">   - S₁ = 0 e S₀ = 0 seleccionam D₀</w:t>
      </w:r>
      <w:r w:rsidRPr="00143C62">
        <w:rPr>
          <w:lang w:val="pt-PT"/>
        </w:rPr>
        <w:br/>
        <w:t xml:space="preserve">   - S₁ = 0 e S₀ = 1 seleccionam D₁</w:t>
      </w:r>
      <w:r w:rsidRPr="00143C62">
        <w:rPr>
          <w:lang w:val="pt-PT"/>
        </w:rPr>
        <w:br/>
        <w:t xml:space="preserve">   - S₁ = 1 e S₀ = 0 seleccionam D₂</w:t>
      </w:r>
      <w:r w:rsidRPr="00143C62">
        <w:rPr>
          <w:lang w:val="pt-PT"/>
        </w:rPr>
        <w:br/>
        <w:t xml:space="preserve">   - S₁ = 1 e S₀ = 1 seleccionam D₃</w:t>
      </w:r>
      <w:r w:rsidRPr="00143C62">
        <w:rPr>
          <w:lang w:val="pt-PT"/>
        </w:rPr>
        <w:br/>
        <w:t>3. Com S₀ = 1 e S₁ = 0, o circuito selecciona a entrada D₁.</w:t>
      </w:r>
    </w:p>
    <w:p w14:paraId="714C50CC" w14:textId="77777777" w:rsidR="00E65DE1" w:rsidRPr="00143C62" w:rsidRDefault="00000000">
      <w:pPr>
        <w:pStyle w:val="Ttulo2"/>
        <w:rPr>
          <w:lang w:val="pt-PT"/>
        </w:rPr>
      </w:pPr>
      <w:r w:rsidRPr="00143C62">
        <w:rPr>
          <w:lang w:val="pt-PT"/>
        </w:rPr>
        <w:t>Determinação da Saída</w:t>
      </w:r>
    </w:p>
    <w:p w14:paraId="17C486BE" w14:textId="77777777" w:rsidR="00E65DE1" w:rsidRPr="00143C62" w:rsidRDefault="00000000">
      <w:pPr>
        <w:rPr>
          <w:lang w:val="pt-PT"/>
        </w:rPr>
      </w:pPr>
      <w:r w:rsidRPr="00143C62">
        <w:rPr>
          <w:lang w:val="pt-PT"/>
        </w:rPr>
        <w:t>De acordo com os valores fornecidos, D₁ = 0. Assim, a saída Y será igual ao valor da entrada seleccionada, ou seja, Y = 0.</w:t>
      </w:r>
    </w:p>
    <w:p w14:paraId="6971D866" w14:textId="77777777" w:rsidR="00E65DE1" w:rsidRPr="00143C62" w:rsidRDefault="00000000">
      <w:pPr>
        <w:pStyle w:val="Ttulo2"/>
        <w:rPr>
          <w:lang w:val="pt-PT"/>
        </w:rPr>
      </w:pPr>
      <w:r w:rsidRPr="00143C62">
        <w:rPr>
          <w:lang w:val="pt-PT"/>
        </w:rPr>
        <w:t>Conclusão</w:t>
      </w:r>
    </w:p>
    <w:p w14:paraId="4F87B5CB" w14:textId="77777777" w:rsidR="00E65DE1" w:rsidRPr="00143C62" w:rsidRDefault="00000000">
      <w:pPr>
        <w:rPr>
          <w:lang w:val="pt-PT"/>
        </w:rPr>
      </w:pPr>
      <w:r w:rsidRPr="00143C62">
        <w:rPr>
          <w:lang w:val="pt-PT"/>
        </w:rPr>
        <w:t>O nível lógico da saída Y é 0 (zero).</w:t>
      </w:r>
    </w:p>
    <w:sectPr w:rsidR="00E65DE1" w:rsidRPr="00143C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4196852">
    <w:abstractNumId w:val="8"/>
  </w:num>
  <w:num w:numId="2" w16cid:durableId="1483817268">
    <w:abstractNumId w:val="6"/>
  </w:num>
  <w:num w:numId="3" w16cid:durableId="94836961">
    <w:abstractNumId w:val="5"/>
  </w:num>
  <w:num w:numId="4" w16cid:durableId="216629087">
    <w:abstractNumId w:val="4"/>
  </w:num>
  <w:num w:numId="5" w16cid:durableId="1385790295">
    <w:abstractNumId w:val="7"/>
  </w:num>
  <w:num w:numId="6" w16cid:durableId="455948450">
    <w:abstractNumId w:val="3"/>
  </w:num>
  <w:num w:numId="7" w16cid:durableId="813569457">
    <w:abstractNumId w:val="2"/>
  </w:num>
  <w:num w:numId="8" w16cid:durableId="746848585">
    <w:abstractNumId w:val="1"/>
  </w:num>
  <w:num w:numId="9" w16cid:durableId="78940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C62"/>
    <w:rsid w:val="0015074B"/>
    <w:rsid w:val="0029639D"/>
    <w:rsid w:val="00326F90"/>
    <w:rsid w:val="00AA1D8D"/>
    <w:rsid w:val="00B47730"/>
    <w:rsid w:val="00CB0664"/>
    <w:rsid w:val="00E46766"/>
    <w:rsid w:val="00E65D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99A2DD"/>
  <w14:defaultImageDpi w14:val="300"/>
  <w15:docId w15:val="{464A7CAF-0FB4-4FCE-BBE8-A739ED13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143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43C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143C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43C6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Filipe Fontes Jerónimo</cp:lastModifiedBy>
  <cp:revision>2</cp:revision>
  <dcterms:created xsi:type="dcterms:W3CDTF">2013-12-23T23:15:00Z</dcterms:created>
  <dcterms:modified xsi:type="dcterms:W3CDTF">2024-11-29T16:39:00Z</dcterms:modified>
  <cp:category/>
</cp:coreProperties>
</file>